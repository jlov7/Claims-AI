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Claim Strategy Note</w:t>
      </w:r>
    </w:p>
    <w:p>
      <w:r>
        <w:t>&lt;think&gt;We are Phi. The user's query is to produce a claim strategy note. It instructs to "draft a Claim Strategy Note based on the provided information." Provided context says additional instructions/criteria for drafting: Chat History: N/A, User Criteria: Testing.</w:t>
      </w:r>
    </w:p>
    <w:p>
      <w:r>
        <w:t>The note should be comprehensive, well-structured and actionable with sections like Introduction/Background, Key Findings, Strengths, Weaknesses, Potential Risks, Recommended Strategy, Next Steps. And then it instructs "Draft of Claim Strategy Note:" but the draft is to be provided.</w:t>
      </w:r>
    </w:p>
    <w:p>
      <w:r>
        <w:t>We must produce a claim strategy note that is structured as described. However the context is minimal: "Testing" user criteria and no chat history. The conversation does not provide actual claims information such as what is being claimed? But instructions say we need a note that is comprehensive, well-structured and actionable.</w:t>
      </w:r>
    </w:p>
    <w:p>
      <w:r>
        <w:t>I will assume I have to produce a sample claim strategy note with generic details regarding a claim process maybe related to insurance or something similar. But the provided context "User Criteria: Testing" may indicate testing scenario. Alternatively, the note might be about claims strategy in legal domain maybe?</w:t>
      </w:r>
    </w:p>
    <w:p>
      <w:r>
        <w:t>Wait, let me re-read carefully instructions:</w:t>
      </w:r>
    </w:p>
    <w:p>
      <w:r>
        <w:t>"You are an AI assistant tasked with drafting a Claim Strategy Note based on the provided information.</w:t>
        <w:br/>
        <w:t>The note should be comprehensive, well-structured, and actionable.</w:t>
        <w:br/>
        <w:t>Consider including sections such as: Introduction/Background, Key Findings, Strengths, Weaknesses, Potential Risks, Recommended Strategy, Next Steps.</w:t>
        <w:br/>
        <w:t>Adapt the structure and content based on the specifics of the provided context."</w:t>
      </w:r>
    </w:p>
    <w:p>
      <w:r>
        <w:t>The provided context is minimal. It says:</w:t>
        <w:br/>
        <w:t>---BEGIN CONTEXT---</w:t>
        <w:br/>
        <w:t>Additional Instructions/Criteria for Drafting:</w:t>
        <w:br/>
        <w:t>Chat History: N/A</w:t>
        <w:br/>
        <w:t>User Criteria: Testing</w:t>
        <w:br/>
        <w:t>---END CONTEXT---</w:t>
      </w:r>
    </w:p>
    <w:p>
      <w:r>
        <w:t>So it appears that we are to produce a claim strategy note, but there's not much additional details about what kind of claims? Possibly in testing mode, I'll assume a generic claims scenario. Or maybe I'll use placeholders. But instructions says "Draft of Claim Strategy Note:" so our answer should be the final note.</w:t>
      </w:r>
    </w:p>
    <w:p>
      <w:r>
        <w:t>I can produce something like:</w:t>
      </w:r>
    </w:p>
    <w:p>
      <w:r>
        <w:t>Claim Strategy Note: [Title]</w:t>
        <w:br/>
        <w:t>Introduction/Background: This note covers claim strategy for [maybe X]. But we need to fill in details. The provided context is minimal. We might assume that the context is testing or some type of test scenario.</w:t>
      </w:r>
    </w:p>
    <w:p>
      <w:r>
        <w:t>Maybe I'll produce a generic note with headings and sample content, like:</w:t>
      </w:r>
    </w:p>
    <w:p>
      <w:r>
        <w:t>Claim Strategy Note</w:t>
      </w:r>
    </w:p>
    <w:p>
      <w:r>
        <w:t>I will include sections:</w:t>
        <w:br/>
        <w:t>1. Introduction/Background: Provide summary.</w:t>
        <w:br/>
        <w:t>2. Key Findings: What are key points? Possibly list claim history, evidence etc. But we have no specifics so I'll be generic.</w:t>
        <w:br/>
        <w:t>3. Strengths: what are the strong aspects of the claim?</w:t>
        <w:br/>
        <w:t>4. Weaknesses: potential weaknesses that might cause problems.</w:t>
        <w:br/>
        <w:t>5. Potential Risks: risks in pursuing this claim.</w:t>
        <w:br/>
        <w:t>6. Recommended Strategy: recommended steps to take.</w:t>
        <w:br/>
        <w:t>7. Next Steps: actionable items.</w:t>
      </w:r>
    </w:p>
    <w:p>
      <w:r>
        <w:t>I can produce a note with sample details that are generic and use placeholders. However, if possible I can include additional instructions like "Testing" means the user is testing the assistant's ability to produce such notes. So I'll produce a final note that covers these headings in a coherent manner.</w:t>
      </w:r>
    </w:p>
    <w:p>
      <w:r>
        <w:t>Now I must decide on claim context. Possibly insurance claims? Alternatively, maybe legal claims? The text says "Claim Strategy Note", but no specifics so generic. Possibly I'll say: This note outlines the strategy for addressing a recent claim submission with all details.</w:t>
      </w:r>
    </w:p>
    <w:p>
      <w:r>
        <w:t>Maybe I can assume that it is related to a product liability or customer claim for damages in an insurance context. But instructions do not specify any subject matter. The provided context says "Testing" which might be used as a placeholder. Alternatively, the claim strategy note could be for a testing scenario claim where we test our process.</w:t>
      </w:r>
    </w:p>
    <w:p>
      <w:r>
        <w:t>I will produce a sample note with generic details:</w:t>
      </w:r>
    </w:p>
    <w:p>
      <w:r>
        <w:t>Claim Strategy Note</w:t>
        <w:br/>
        <w:t>Introduction/Background: This document outlines the strategy for handling [claim type] submitted on date ... It provides analysis of claim strengths and weaknesses etc.</w:t>
        <w:br/>
        <w:t xml:space="preserve">Key Findings: List evidence, documentation, potential challenges. </w:t>
        <w:br/>
        <w:t>Strengths: Might be strong evidence, witness testimony, clear contract terms.</w:t>
        <w:br/>
        <w:t>Weaknesses: Potential gaps in evidence, ambiguous wording.</w:t>
        <w:br/>
        <w:t>Potential Risks: Litigation risks if claim is not handled properly, reputational risk.</w:t>
        <w:br/>
        <w:t>Recommended Strategy: Outline steps to gather further evidence, consult legal counsel, etc.</w:t>
        <w:br/>
        <w:t>Next Steps: List actionable items.</w:t>
      </w:r>
    </w:p>
    <w:p>
      <w:r>
        <w:t>I'll produce a note that is generic and sample text. I need to include sections such as:</w:t>
        <w:br/>
        <w:t xml:space="preserve">Introduction/Background: This section explains the context of the claim. </w:t>
        <w:br/>
        <w:t>Key Findings: What are the critical pieces? Possibly the claim has been validated by some evidence but has some uncertainties.</w:t>
        <w:br/>
        <w:t>Strengths: Clear documentation, supportive witness statements, etc.</w:t>
        <w:br/>
        <w:t>Weaknesses: Lack of certain details, missing documentation maybe.</w:t>
        <w:br/>
        <w:t>Potential Risks: Litigation risks, financial exposures.</w:t>
        <w:br/>
        <w:t>Recommended Strategy: How to proceed with investigation and negotiation.</w:t>
        <w:br/>
        <w:t>Next Steps: Action items such as contacting experts, obtaining further evidence.</w:t>
      </w:r>
    </w:p>
    <w:p>
      <w:r>
        <w:t>I might produce a note that is comprehensive. Let's produce the text:</w:t>
      </w:r>
    </w:p>
    <w:p>
      <w:r>
        <w:t>Claim Strategy Note</w:t>
      </w:r>
    </w:p>
    <w:p>
      <w:r>
        <w:t>Introduction/Background:</w:t>
        <w:br/>
        <w:t>- Provide overview of claim context, perhaps including identification number, claimant details, summary of claim cause and timeline.</w:t>
        <w:br/>
        <w:t>- Reference any supporting documentation or key events.</w:t>
      </w:r>
    </w:p>
    <w:p>
      <w:r>
        <w:t>Key Findings:</w:t>
        <w:br/>
        <w:t>- Summarize key aspects of claim investigation: evidence collected, witness statements, potential legal precedents, etc.</w:t>
        <w:br/>
        <w:t>- Identify strengths in the case such as strong contractual obligations, clear liability. Also note weaknesses like incomplete documentation.</w:t>
      </w:r>
    </w:p>
    <w:p>
      <w:r>
        <w:t>Strengths:</w:t>
        <w:br/>
        <w:t>- Detail what is working for the claim strategy (e.g., robust supporting evidence, favorable market trends, etc.)</w:t>
        <w:br/>
        <w:t>- Possibly mention that claimant has a good track record or has provided necessary proof.</w:t>
      </w:r>
    </w:p>
    <w:p>
      <w:r>
        <w:t>Weaknesses:</w:t>
        <w:br/>
        <w:t>- Identify areas of vulnerability: missing documents, ambiguous terms in contract.</w:t>
        <w:br/>
        <w:t>- Mention any potential gaps in legal standing.</w:t>
        <w:br/>
        <w:t>- Note if there are conflicting testimonies that need resolution.</w:t>
      </w:r>
    </w:p>
    <w:p>
      <w:r>
        <w:t>Potential Risks:</w:t>
        <w:br/>
        <w:t>- List risks such as possible counterclaims, delays in processing, negative media coverage, costs of litigation.</w:t>
        <w:br/>
        <w:t>- Evaluate risk exposure from different stakeholder perspectives.</w:t>
      </w:r>
    </w:p>
    <w:p>
      <w:r>
        <w:t>Recommended Strategy:</w:t>
        <w:br/>
        <w:t>- Provide recommendations on next steps: gather additional evidence, consult with legal counsel, consider settlement vs. litigation.</w:t>
        <w:br/>
        <w:t>- Outline how to mitigate weaknesses and leverage strengths.</w:t>
        <w:br/>
        <w:t>- Suggest a timeline for action.</w:t>
      </w:r>
    </w:p>
    <w:p>
      <w:r>
        <w:t>Next Steps:</w:t>
        <w:br/>
        <w:t>- List actionable items like contacting specific experts, scheduling meetings, drafting communication to claimant, etc.</w:t>
        <w:br/>
        <w:t>- Timeline details if available.</w:t>
      </w:r>
    </w:p>
    <w:p>
      <w:r>
        <w:t>I must produce something that is comprehensive and well structured.</w:t>
      </w:r>
    </w:p>
    <w:p>
      <w:r>
        <w:t>Since provided context is minimal, I'll note that this note has been drafted with testing criteria in mind. Possibly I can mention "This is a test of the Claim Strategy Note drafting process."</w:t>
      </w:r>
    </w:p>
    <w:p>
      <w:r>
        <w:t>I might also include disclaimers that the content is for testing purposes only. But instructions say "User Criteria: Testing" so maybe I produce something generic.</w:t>
      </w:r>
    </w:p>
    <w:p>
      <w:r>
        <w:t>Now I'll produce final output with text formatting as plain text, no markdown formatting by default. However, instructions says "by default do not reply with Markdown formatting unless requested." But instructions said "Draft of Claim Strategy Note:" So answer should be text block with the note itself. I must produce a structured note.</w:t>
      </w:r>
    </w:p>
    <w:p>
      <w:r>
        <w:t>I need to produce answer in final message output: "Claim Strategy Note" and then sections like "Introduction/Background", "Key Findings", etc.</w:t>
      </w:r>
    </w:p>
    <w:p>
      <w:r>
        <w:t>I'll produce final answer as text, possibly bullet points for each section. I'll produce plain text output that is well-structured and actionable.</w:t>
      </w:r>
    </w:p>
    <w:p>
      <w:r>
        <w:t>I must produce a note that has the following structure:</w:t>
      </w:r>
    </w:p>
    <w:p>
      <w:r>
        <w:t>Title: Claim Strategy Note</w:t>
        <w:br/>
        <w:t>1. Introduction / Background</w:t>
        <w:br/>
        <w:t>2. Key Findings</w:t>
        <w:br/>
        <w:t>3. Strengths</w:t>
        <w:br/>
        <w:t>4. Weaknesses</w:t>
        <w:br/>
        <w:t>5. Potential Risks</w:t>
        <w:br/>
        <w:t>6. Recommended Strategy</w:t>
        <w:br/>
        <w:t>7. Next Steps</w:t>
      </w:r>
    </w:p>
    <w:p>
      <w:r>
        <w:t>I'll produce content for each section with generic placeholders and instructions, like "Claim ID: XYZ" etc.</w:t>
      </w:r>
    </w:p>
    <w:p>
      <w:r>
        <w:t>I might say: "This Claim Strategy Note is prepared in accordance to the testing criteria provided."</w:t>
      </w:r>
    </w:p>
    <w:p>
      <w:r>
        <w:t>I can also note that further details may need to be included as more context becomes available.</w:t>
      </w:r>
    </w:p>
    <w:p>
      <w:r>
        <w:t>I must produce final answer text. I'll produce final message now:</w:t>
      </w:r>
    </w:p>
    <w:p>
      <w:r>
        <w:t>----</w:t>
      </w:r>
    </w:p>
    <w:p>
      <w:r>
        <w:t>I'll produce final answer message with a plain text claim strategy note.&lt;/think&gt;Claim Strategy Note</w:t>
      </w:r>
    </w:p>
    <w:p>
      <w:r>
        <w:t>1. Introduction/Background</w:t>
        <w:br/>
        <w:t>─────────────────────────────</w:t>
        <w:br/>
        <w:t>• Purpose: This note outlines the strategic approach for handling Claim #[Your Claim ID] submitted on [Date]. It is prepared under testing criteria to validate our process and decision-making framework.</w:t>
        <w:br/>
        <w:t>• Context: The claim pertains to [Brief Description of Claim Issue – e.g., product liability, service failure, contractual dispute]. Initial review indicates that while there are compelling elements supporting the claimant’s position, several areas require further investigation.</w:t>
        <w:br/>
        <w:t>• Scope: This document covers an evaluation of key findings, identification of strengths and weaknesses, assessment of potential risks, a recommended strategy for moving forward, and actionable next steps.</w:t>
      </w:r>
    </w:p>
    <w:p>
      <w:r>
        <w:t>2. Key Findings</w:t>
        <w:br/>
        <w:t>─────────────────────────────</w:t>
        <w:br/>
        <w:t>• Evidence Compilation: We have gathered preliminary evidence including [e.g., documentation, witness statements, expert reports]. The available data generally supports the claim’s validity.</w:t>
        <w:br/>
        <w:t>• Documentation Review: Contractual documents and service records indicate clear expectations; however, some aspects of compliance need further clarification.</w:t>
        <w:br/>
        <w:t>• Stakeholder Input: Preliminary feedback from internal teams (legal, claims, customer service) suggests alignment on key issues but highlights a few areas where additional evidence or expert opinion may be necessary.</w:t>
      </w:r>
    </w:p>
    <w:p>
      <w:r>
        <w:t>3. Strengths</w:t>
        <w:br/>
        <w:t>─────────────────────────────</w:t>
        <w:br/>
        <w:t>• Strong Documentation: Key contracts and records are in place, providing a solid basis for the claim.</w:t>
        <w:br/>
        <w:t>• Credible Testimonies: Eyewitnesses and expert analyses have provided supportive statements that reinforce the claim’s legitimacy.</w:t>
        <w:br/>
        <w:t>• Clear Liability Indicators: Evidence points to identifiable lapses or breaches which can be directly linked to the claimant’s grievances.</w:t>
      </w:r>
    </w:p>
    <w:p>
      <w:r>
        <w:t>4. Weaknesses</w:t>
        <w:br/>
        <w:t>─────────────────────────────</w:t>
        <w:br/>
        <w:t>• Incomplete Records: Some documentation is missing or ambiguous, potentially weakening our position if challenged.</w:t>
        <w:br/>
        <w:t>• Ambiguity in Terms: Certain clauses within the contract are open to interpretation, necessitating legal review and possibly expert testimony.</w:t>
        <w:br/>
        <w:t>• Limited Third-Party Verification: While internal evidence 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